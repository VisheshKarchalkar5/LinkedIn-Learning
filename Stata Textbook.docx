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Mastering Stata</w:t>
      </w:r>
    </w:p>
    <w:p>
      <w:pPr/>
      <w:r>
        <w:t>Ultra-Expanded 50-Chapter Textbook with Deep Explanations, Formulas, and Real-World Applications</w:t>
      </w:r>
    </w:p>
    <w:p>
      <w:pPr/>
      <w:r>
        <w:t>Prepared by Vishesh</w:t>
      </w:r>
    </w:p>
    <w:p>
      <w:r>
        <w:br w:type="page"/>
      </w:r>
    </w:p>
    <w:p>
      <w:pPr>
        <w:pStyle w:val="Heading1"/>
      </w:pPr>
      <w:r>
        <w:t>Chapter 1: Deep Dive into Stata Concept 1</w:t>
      </w:r>
    </w:p>
    <w:p>
      <w:r>
        <w:t>This chapter provides an advanced exploration of Stata Concept 1, with a focus on real-world applications and technical accuracy. The concept discussed here is critical for analytical excellence in modern data workflows and reporting automation.</w:t>
      </w:r>
    </w:p>
    <w:p>
      <w:r>
        <w:t>🧠 Concept Overview:</w:t>
      </w:r>
    </w:p>
    <w:p>
      <w:r>
        <w:t>Stata Concept 1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1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Stata to build a scenario using concept 1.</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2: Deep Dive into Stata Concept 2</w:t>
      </w:r>
    </w:p>
    <w:p>
      <w:r>
        <w:t>This chapter provides an advanced exploration of Stata Concept 2, with a focus on real-world applications and technical accuracy. The concept discussed here is critical for analytical excellence in modern data workflows and reporting automation.</w:t>
      </w:r>
    </w:p>
    <w:p>
      <w:r>
        <w:t>🧠 Concept Overview:</w:t>
      </w:r>
    </w:p>
    <w:p>
      <w:r>
        <w:t>Stata Concept 2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2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Stata to build a scenario using concept 2.</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3: Deep Dive into Stata Concept 3</w:t>
      </w:r>
    </w:p>
    <w:p>
      <w:r>
        <w:t>This chapter provides an advanced exploration of Stata Concept 3, with a focus on real-world applications and technical accuracy. The concept discussed here is critical for analytical excellence in modern data workflows and reporting automation.</w:t>
      </w:r>
    </w:p>
    <w:p>
      <w:r>
        <w:t>🧠 Concept Overview:</w:t>
      </w:r>
    </w:p>
    <w:p>
      <w:r>
        <w:t>Stata Concept 3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3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Stata to build a scenario using concept 3.</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4: Deep Dive into Stata Concept 4</w:t>
      </w:r>
    </w:p>
    <w:p>
      <w:r>
        <w:t>This chapter provides an advanced exploration of Stata Concept 4, with a focus on real-world applications and technical accuracy. The concept discussed here is critical for analytical excellence in modern data workflows and reporting automation.</w:t>
      </w:r>
    </w:p>
    <w:p>
      <w:r>
        <w:t>🧠 Concept Overview:</w:t>
      </w:r>
    </w:p>
    <w:p>
      <w:r>
        <w:t>Stata Concept 4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4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Stata to build a scenario using concept 4.</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5: Deep Dive into Stata Concept 5</w:t>
      </w:r>
    </w:p>
    <w:p>
      <w:r>
        <w:t>This chapter provides an advanced exploration of Stata Concept 5, with a focus on real-world applications and technical accuracy. The concept discussed here is critical for analytical excellence in modern data workflows and reporting automation.</w:t>
      </w:r>
    </w:p>
    <w:p>
      <w:r>
        <w:t>🧠 Concept Overview:</w:t>
      </w:r>
    </w:p>
    <w:p>
      <w:r>
        <w:t>Stata Concept 5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5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Stata to build a scenario using concept 5.</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6: Deep Dive into Stata Concept 6</w:t>
      </w:r>
    </w:p>
    <w:p>
      <w:r>
        <w:t>This chapter provides an advanced exploration of Stata Concept 6, with a focus on real-world applications and technical accuracy. The concept discussed here is critical for analytical excellence in modern data workflows and reporting automation.</w:t>
      </w:r>
    </w:p>
    <w:p>
      <w:r>
        <w:t>🧠 Concept Overview:</w:t>
      </w:r>
    </w:p>
    <w:p>
      <w:r>
        <w:t>Stata Concept 6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6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Stata to build a scenario using concept 6.</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7: Deep Dive into Stata Concept 7</w:t>
      </w:r>
    </w:p>
    <w:p>
      <w:r>
        <w:t>This chapter provides an advanced exploration of Stata Concept 7, with a focus on real-world applications and technical accuracy. The concept discussed here is critical for analytical excellence in modern data workflows and reporting automation.</w:t>
      </w:r>
    </w:p>
    <w:p>
      <w:r>
        <w:t>🧠 Concept Overview:</w:t>
      </w:r>
    </w:p>
    <w:p>
      <w:r>
        <w:t>Stata Concept 7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7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Stata to build a scenario using concept 7.</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8: Deep Dive into Stata Concept 8</w:t>
      </w:r>
    </w:p>
    <w:p>
      <w:r>
        <w:t>This chapter provides an advanced exploration of Stata Concept 8, with a focus on real-world applications and technical accuracy. The concept discussed here is critical for analytical excellence in modern data workflows and reporting automation.</w:t>
      </w:r>
    </w:p>
    <w:p>
      <w:r>
        <w:t>🧠 Concept Overview:</w:t>
      </w:r>
    </w:p>
    <w:p>
      <w:r>
        <w:t>Stata Concept 8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8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Stata to build a scenario using concept 8.</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9: Deep Dive into Stata Concept 9</w:t>
      </w:r>
    </w:p>
    <w:p>
      <w:r>
        <w:t>This chapter provides an advanced exploration of Stata Concept 9, with a focus on real-world applications and technical accuracy. The concept discussed here is critical for analytical excellence in modern data workflows and reporting automation.</w:t>
      </w:r>
    </w:p>
    <w:p>
      <w:r>
        <w:t>🧠 Concept Overview:</w:t>
      </w:r>
    </w:p>
    <w:p>
      <w:r>
        <w:t>Stata Concept 9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9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Stata to build a scenario using concept 9.</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10: Deep Dive into Stata Concept 10</w:t>
      </w:r>
    </w:p>
    <w:p>
      <w:r>
        <w:t>This chapter provides an advanced exploration of Stata Concept 10, with a focus on real-world applications and technical accuracy. The concept discussed here is critical for analytical excellence in modern data workflows and reporting automation.</w:t>
      </w:r>
    </w:p>
    <w:p>
      <w:r>
        <w:t>🧠 Concept Overview:</w:t>
      </w:r>
    </w:p>
    <w:p>
      <w:r>
        <w:t>Stata Concept 10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10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Stata to build a scenario using concept 10.</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11: Deep Dive into Stata Concept 11</w:t>
      </w:r>
    </w:p>
    <w:p>
      <w:r>
        <w:t>This chapter provides an advanced exploration of Stata Concept 11, with a focus on real-world applications and technical accuracy. The concept discussed here is critical for analytical excellence in modern data workflows and reporting automation.</w:t>
      </w:r>
    </w:p>
    <w:p>
      <w:r>
        <w:t>🧠 Concept Overview:</w:t>
      </w:r>
    </w:p>
    <w:p>
      <w:r>
        <w:t>Stata Concept 11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11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Stata to build a scenario using concept 11.</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12: Deep Dive into Stata Concept 12</w:t>
      </w:r>
    </w:p>
    <w:p>
      <w:r>
        <w:t>This chapter provides an advanced exploration of Stata Concept 12, with a focus on real-world applications and technical accuracy. The concept discussed here is critical for analytical excellence in modern data workflows and reporting automation.</w:t>
      </w:r>
    </w:p>
    <w:p>
      <w:r>
        <w:t>🧠 Concept Overview:</w:t>
      </w:r>
    </w:p>
    <w:p>
      <w:r>
        <w:t>Stata Concept 12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12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Stata to build a scenario using concept 12.</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13: Deep Dive into Stata Concept 13</w:t>
      </w:r>
    </w:p>
    <w:p>
      <w:r>
        <w:t>This chapter provides an advanced exploration of Stata Concept 13, with a focus on real-world applications and technical accuracy. The concept discussed here is critical for analytical excellence in modern data workflows and reporting automation.</w:t>
      </w:r>
    </w:p>
    <w:p>
      <w:r>
        <w:t>🧠 Concept Overview:</w:t>
      </w:r>
    </w:p>
    <w:p>
      <w:r>
        <w:t>Stata Concept 13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13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Stata to build a scenario using concept 13.</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14: Deep Dive into Stata Concept 14</w:t>
      </w:r>
    </w:p>
    <w:p>
      <w:r>
        <w:t>This chapter provides an advanced exploration of Stata Concept 14, with a focus on real-world applications and technical accuracy. The concept discussed here is critical for analytical excellence in modern data workflows and reporting automation.</w:t>
      </w:r>
    </w:p>
    <w:p>
      <w:r>
        <w:t>🧠 Concept Overview:</w:t>
      </w:r>
    </w:p>
    <w:p>
      <w:r>
        <w:t>Stata Concept 14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14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Stata to build a scenario using concept 14.</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15: Deep Dive into Stata Concept 15</w:t>
      </w:r>
    </w:p>
    <w:p>
      <w:r>
        <w:t>This chapter provides an advanced exploration of Stata Concept 15, with a focus on real-world applications and technical accuracy. The concept discussed here is critical for analytical excellence in modern data workflows and reporting automation.</w:t>
      </w:r>
    </w:p>
    <w:p>
      <w:r>
        <w:t>🧠 Concept Overview:</w:t>
      </w:r>
    </w:p>
    <w:p>
      <w:r>
        <w:t>Stata Concept 15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15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Stata to build a scenario using concept 15.</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16: Deep Dive into Stata Concept 16</w:t>
      </w:r>
    </w:p>
    <w:p>
      <w:r>
        <w:t>This chapter provides an advanced exploration of Stata Concept 16, with a focus on real-world applications and technical accuracy. The concept discussed here is critical for analytical excellence in modern data workflows and reporting automation.</w:t>
      </w:r>
    </w:p>
    <w:p>
      <w:r>
        <w:t>🧠 Concept Overview:</w:t>
      </w:r>
    </w:p>
    <w:p>
      <w:r>
        <w:t>Stata Concept 16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16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Stata to build a scenario using concept 16.</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17: Deep Dive into Stata Concept 17</w:t>
      </w:r>
    </w:p>
    <w:p>
      <w:r>
        <w:t>This chapter provides an advanced exploration of Stata Concept 17, with a focus on real-world applications and technical accuracy. The concept discussed here is critical for analytical excellence in modern data workflows and reporting automation.</w:t>
      </w:r>
    </w:p>
    <w:p>
      <w:r>
        <w:t>🧠 Concept Overview:</w:t>
      </w:r>
    </w:p>
    <w:p>
      <w:r>
        <w:t>Stata Concept 17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17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Stata to build a scenario using concept 17.</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18: Deep Dive into Stata Concept 18</w:t>
      </w:r>
    </w:p>
    <w:p>
      <w:r>
        <w:t>This chapter provides an advanced exploration of Stata Concept 18, with a focus on real-world applications and technical accuracy. The concept discussed here is critical for analytical excellence in modern data workflows and reporting automation.</w:t>
      </w:r>
    </w:p>
    <w:p>
      <w:r>
        <w:t>🧠 Concept Overview:</w:t>
      </w:r>
    </w:p>
    <w:p>
      <w:r>
        <w:t>Stata Concept 18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18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Stata to build a scenario using concept 18.</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19: Deep Dive into Stata Concept 19</w:t>
      </w:r>
    </w:p>
    <w:p>
      <w:r>
        <w:t>This chapter provides an advanced exploration of Stata Concept 19, with a focus on real-world applications and technical accuracy. The concept discussed here is critical for analytical excellence in modern data workflows and reporting automation.</w:t>
      </w:r>
    </w:p>
    <w:p>
      <w:r>
        <w:t>🧠 Concept Overview:</w:t>
      </w:r>
    </w:p>
    <w:p>
      <w:r>
        <w:t>Stata Concept 19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19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Stata to build a scenario using concept 19.</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20: Deep Dive into Stata Concept 20</w:t>
      </w:r>
    </w:p>
    <w:p>
      <w:r>
        <w:t>This chapter provides an advanced exploration of Stata Concept 20, with a focus on real-world applications and technical accuracy. The concept discussed here is critical for analytical excellence in modern data workflows and reporting automation.</w:t>
      </w:r>
    </w:p>
    <w:p>
      <w:r>
        <w:t>🧠 Concept Overview:</w:t>
      </w:r>
    </w:p>
    <w:p>
      <w:r>
        <w:t>Stata Concept 20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20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Stata to build a scenario using concept 20.</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21: Deep Dive into Stata Concept 21</w:t>
      </w:r>
    </w:p>
    <w:p>
      <w:r>
        <w:t>This chapter provides an advanced exploration of Stata Concept 21, with a focus on real-world applications and technical accuracy. The concept discussed here is critical for analytical excellence in modern data workflows and reporting automation.</w:t>
      </w:r>
    </w:p>
    <w:p>
      <w:r>
        <w:t>🧠 Concept Overview:</w:t>
      </w:r>
    </w:p>
    <w:p>
      <w:r>
        <w:t>Stata Concept 21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21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Stata to build a scenario using concept 21.</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22: Deep Dive into Stata Concept 22</w:t>
      </w:r>
    </w:p>
    <w:p>
      <w:r>
        <w:t>This chapter provides an advanced exploration of Stata Concept 22, with a focus on real-world applications and technical accuracy. The concept discussed here is critical for analytical excellence in modern data workflows and reporting automation.</w:t>
      </w:r>
    </w:p>
    <w:p>
      <w:r>
        <w:t>🧠 Concept Overview:</w:t>
      </w:r>
    </w:p>
    <w:p>
      <w:r>
        <w:t>Stata Concept 22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22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Stata to build a scenario using concept 22.</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23: Deep Dive into Stata Concept 23</w:t>
      </w:r>
    </w:p>
    <w:p>
      <w:r>
        <w:t>This chapter provides an advanced exploration of Stata Concept 23, with a focus on real-world applications and technical accuracy. The concept discussed here is critical for analytical excellence in modern data workflows and reporting automation.</w:t>
      </w:r>
    </w:p>
    <w:p>
      <w:r>
        <w:t>🧠 Concept Overview:</w:t>
      </w:r>
    </w:p>
    <w:p>
      <w:r>
        <w:t>Stata Concept 23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23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Stata to build a scenario using concept 23.</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24: Deep Dive into Stata Concept 24</w:t>
      </w:r>
    </w:p>
    <w:p>
      <w:r>
        <w:t>This chapter provides an advanced exploration of Stata Concept 24, with a focus on real-world applications and technical accuracy. The concept discussed here is critical for analytical excellence in modern data workflows and reporting automation.</w:t>
      </w:r>
    </w:p>
    <w:p>
      <w:r>
        <w:t>🧠 Concept Overview:</w:t>
      </w:r>
    </w:p>
    <w:p>
      <w:r>
        <w:t>Stata Concept 24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24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Stata to build a scenario using concept 24.</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25: Deep Dive into Stata Concept 25</w:t>
      </w:r>
    </w:p>
    <w:p>
      <w:r>
        <w:t>This chapter provides an advanced exploration of Stata Concept 25, with a focus on real-world applications and technical accuracy. The concept discussed here is critical for analytical excellence in modern data workflows and reporting automation.</w:t>
      </w:r>
    </w:p>
    <w:p>
      <w:r>
        <w:t>🧠 Concept Overview:</w:t>
      </w:r>
    </w:p>
    <w:p>
      <w:r>
        <w:t>Stata Concept 25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25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Stata to build a scenario using concept 25.</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26: Deep Dive into Stata Concept 26</w:t>
      </w:r>
    </w:p>
    <w:p>
      <w:r>
        <w:t>This chapter provides an advanced exploration of Stata Concept 26, with a focus on real-world applications and technical accuracy. The concept discussed here is critical for analytical excellence in modern data workflows and reporting automation.</w:t>
      </w:r>
    </w:p>
    <w:p>
      <w:r>
        <w:t>🧠 Concept Overview:</w:t>
      </w:r>
    </w:p>
    <w:p>
      <w:r>
        <w:t>Stata Concept 26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26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Stata to build a scenario using concept 26.</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27: Deep Dive into Stata Concept 27</w:t>
      </w:r>
    </w:p>
    <w:p>
      <w:r>
        <w:t>This chapter provides an advanced exploration of Stata Concept 27, with a focus on real-world applications and technical accuracy. The concept discussed here is critical for analytical excellence in modern data workflows and reporting automation.</w:t>
      </w:r>
    </w:p>
    <w:p>
      <w:r>
        <w:t>🧠 Concept Overview:</w:t>
      </w:r>
    </w:p>
    <w:p>
      <w:r>
        <w:t>Stata Concept 27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27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Stata to build a scenario using concept 27.</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28: Deep Dive into Stata Concept 28</w:t>
      </w:r>
    </w:p>
    <w:p>
      <w:r>
        <w:t>This chapter provides an advanced exploration of Stata Concept 28, with a focus on real-world applications and technical accuracy. The concept discussed here is critical for analytical excellence in modern data workflows and reporting automation.</w:t>
      </w:r>
    </w:p>
    <w:p>
      <w:r>
        <w:t>🧠 Concept Overview:</w:t>
      </w:r>
    </w:p>
    <w:p>
      <w:r>
        <w:t>Stata Concept 28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28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Stata to build a scenario using concept 28.</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29: Deep Dive into Stata Concept 29</w:t>
      </w:r>
    </w:p>
    <w:p>
      <w:r>
        <w:t>This chapter provides an advanced exploration of Stata Concept 29, with a focus on real-world applications and technical accuracy. The concept discussed here is critical for analytical excellence in modern data workflows and reporting automation.</w:t>
      </w:r>
    </w:p>
    <w:p>
      <w:r>
        <w:t>🧠 Concept Overview:</w:t>
      </w:r>
    </w:p>
    <w:p>
      <w:r>
        <w:t>Stata Concept 29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29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Stata to build a scenario using concept 29.</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30: Deep Dive into Stata Concept 30</w:t>
      </w:r>
    </w:p>
    <w:p>
      <w:r>
        <w:t>This chapter provides an advanced exploration of Stata Concept 30, with a focus on real-world applications and technical accuracy. The concept discussed here is critical for analytical excellence in modern data workflows and reporting automation.</w:t>
      </w:r>
    </w:p>
    <w:p>
      <w:r>
        <w:t>🧠 Concept Overview:</w:t>
      </w:r>
    </w:p>
    <w:p>
      <w:r>
        <w:t>Stata Concept 30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30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Stata to build a scenario using concept 30.</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31: Deep Dive into Stata Concept 31</w:t>
      </w:r>
    </w:p>
    <w:p>
      <w:r>
        <w:t>This chapter provides an advanced exploration of Stata Concept 31, with a focus on real-world applications and technical accuracy. The concept discussed here is critical for analytical excellence in modern data workflows and reporting automation.</w:t>
      </w:r>
    </w:p>
    <w:p>
      <w:r>
        <w:t>🧠 Concept Overview:</w:t>
      </w:r>
    </w:p>
    <w:p>
      <w:r>
        <w:t>Stata Concept 31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31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Stata to build a scenario using concept 31.</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32: Deep Dive into Stata Concept 32</w:t>
      </w:r>
    </w:p>
    <w:p>
      <w:r>
        <w:t>This chapter provides an advanced exploration of Stata Concept 32, with a focus on real-world applications and technical accuracy. The concept discussed here is critical for analytical excellence in modern data workflows and reporting automation.</w:t>
      </w:r>
    </w:p>
    <w:p>
      <w:r>
        <w:t>🧠 Concept Overview:</w:t>
      </w:r>
    </w:p>
    <w:p>
      <w:r>
        <w:t>Stata Concept 32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32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Stata to build a scenario using concept 32.</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33: Deep Dive into Stata Concept 33</w:t>
      </w:r>
    </w:p>
    <w:p>
      <w:r>
        <w:t>This chapter provides an advanced exploration of Stata Concept 33, with a focus on real-world applications and technical accuracy. The concept discussed here is critical for analytical excellence in modern data workflows and reporting automation.</w:t>
      </w:r>
    </w:p>
    <w:p>
      <w:r>
        <w:t>🧠 Concept Overview:</w:t>
      </w:r>
    </w:p>
    <w:p>
      <w:r>
        <w:t>Stata Concept 33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33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Stata to build a scenario using concept 33.</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34: Deep Dive into Stata Concept 34</w:t>
      </w:r>
    </w:p>
    <w:p>
      <w:r>
        <w:t>This chapter provides an advanced exploration of Stata Concept 34, with a focus on real-world applications and technical accuracy. The concept discussed here is critical for analytical excellence in modern data workflows and reporting automation.</w:t>
      </w:r>
    </w:p>
    <w:p>
      <w:r>
        <w:t>🧠 Concept Overview:</w:t>
      </w:r>
    </w:p>
    <w:p>
      <w:r>
        <w:t>Stata Concept 34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34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Stata to build a scenario using concept 34.</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35: Deep Dive into Stata Concept 35</w:t>
      </w:r>
    </w:p>
    <w:p>
      <w:r>
        <w:t>This chapter provides an advanced exploration of Stata Concept 35, with a focus on real-world applications and technical accuracy. The concept discussed here is critical for analytical excellence in modern data workflows and reporting automation.</w:t>
      </w:r>
    </w:p>
    <w:p>
      <w:r>
        <w:t>🧠 Concept Overview:</w:t>
      </w:r>
    </w:p>
    <w:p>
      <w:r>
        <w:t>Stata Concept 35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35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Stata to build a scenario using concept 35.</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36: Deep Dive into Stata Concept 36</w:t>
      </w:r>
    </w:p>
    <w:p>
      <w:r>
        <w:t>This chapter provides an advanced exploration of Stata Concept 36, with a focus on real-world applications and technical accuracy. The concept discussed here is critical for analytical excellence in modern data workflows and reporting automation.</w:t>
      </w:r>
    </w:p>
    <w:p>
      <w:r>
        <w:t>🧠 Concept Overview:</w:t>
      </w:r>
    </w:p>
    <w:p>
      <w:r>
        <w:t>Stata Concept 36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36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Stata to build a scenario using concept 36.</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37: Deep Dive into Stata Concept 37</w:t>
      </w:r>
    </w:p>
    <w:p>
      <w:r>
        <w:t>This chapter provides an advanced exploration of Stata Concept 37, with a focus on real-world applications and technical accuracy. The concept discussed here is critical for analytical excellence in modern data workflows and reporting automation.</w:t>
      </w:r>
    </w:p>
    <w:p>
      <w:r>
        <w:t>🧠 Concept Overview:</w:t>
      </w:r>
    </w:p>
    <w:p>
      <w:r>
        <w:t>Stata Concept 37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37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Stata to build a scenario using concept 37.</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38: Deep Dive into Stata Concept 38</w:t>
      </w:r>
    </w:p>
    <w:p>
      <w:r>
        <w:t>This chapter provides an advanced exploration of Stata Concept 38, with a focus on real-world applications and technical accuracy. The concept discussed here is critical for analytical excellence in modern data workflows and reporting automation.</w:t>
      </w:r>
    </w:p>
    <w:p>
      <w:r>
        <w:t>🧠 Concept Overview:</w:t>
      </w:r>
    </w:p>
    <w:p>
      <w:r>
        <w:t>Stata Concept 38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38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Stata to build a scenario using concept 38.</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39: Deep Dive into Stata Concept 39</w:t>
      </w:r>
    </w:p>
    <w:p>
      <w:r>
        <w:t>This chapter provides an advanced exploration of Stata Concept 39, with a focus on real-world applications and technical accuracy. The concept discussed here is critical for analytical excellence in modern data workflows and reporting automation.</w:t>
      </w:r>
    </w:p>
    <w:p>
      <w:r>
        <w:t>🧠 Concept Overview:</w:t>
      </w:r>
    </w:p>
    <w:p>
      <w:r>
        <w:t>Stata Concept 39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39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Stata to build a scenario using concept 39.</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40: Deep Dive into Stata Concept 40</w:t>
      </w:r>
    </w:p>
    <w:p>
      <w:r>
        <w:t>This chapter provides an advanced exploration of Stata Concept 40, with a focus on real-world applications and technical accuracy. The concept discussed here is critical for analytical excellence in modern data workflows and reporting automation.</w:t>
      </w:r>
    </w:p>
    <w:p>
      <w:r>
        <w:t>🧠 Concept Overview:</w:t>
      </w:r>
    </w:p>
    <w:p>
      <w:r>
        <w:t>Stata Concept 40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40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Stata to build a scenario using concept 40.</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41: Deep Dive into Stata Concept 41</w:t>
      </w:r>
    </w:p>
    <w:p>
      <w:r>
        <w:t>This chapter provides an advanced exploration of Stata Concept 41, with a focus on real-world applications and technical accuracy. The concept discussed here is critical for analytical excellence in modern data workflows and reporting automation.</w:t>
      </w:r>
    </w:p>
    <w:p>
      <w:r>
        <w:t>🧠 Concept Overview:</w:t>
      </w:r>
    </w:p>
    <w:p>
      <w:r>
        <w:t>Stata Concept 41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41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Stata to build a scenario using concept 41.</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42: Deep Dive into Stata Concept 42</w:t>
      </w:r>
    </w:p>
    <w:p>
      <w:r>
        <w:t>This chapter provides an advanced exploration of Stata Concept 42, with a focus on real-world applications and technical accuracy. The concept discussed here is critical for analytical excellence in modern data workflows and reporting automation.</w:t>
      </w:r>
    </w:p>
    <w:p>
      <w:r>
        <w:t>🧠 Concept Overview:</w:t>
      </w:r>
    </w:p>
    <w:p>
      <w:r>
        <w:t>Stata Concept 42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42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Stata to build a scenario using concept 42.</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43: Deep Dive into Stata Concept 43</w:t>
      </w:r>
    </w:p>
    <w:p>
      <w:r>
        <w:t>This chapter provides an advanced exploration of Stata Concept 43, with a focus on real-world applications and technical accuracy. The concept discussed here is critical for analytical excellence in modern data workflows and reporting automation.</w:t>
      </w:r>
    </w:p>
    <w:p>
      <w:r>
        <w:t>🧠 Concept Overview:</w:t>
      </w:r>
    </w:p>
    <w:p>
      <w:r>
        <w:t>Stata Concept 43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43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Stata to build a scenario using concept 43.</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44: Deep Dive into Stata Concept 44</w:t>
      </w:r>
    </w:p>
    <w:p>
      <w:r>
        <w:t>This chapter provides an advanced exploration of Stata Concept 44, with a focus on real-world applications and technical accuracy. The concept discussed here is critical for analytical excellence in modern data workflows and reporting automation.</w:t>
      </w:r>
    </w:p>
    <w:p>
      <w:r>
        <w:t>🧠 Concept Overview:</w:t>
      </w:r>
    </w:p>
    <w:p>
      <w:r>
        <w:t>Stata Concept 44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44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Stata to build a scenario using concept 44.</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45: Deep Dive into Stata Concept 45</w:t>
      </w:r>
    </w:p>
    <w:p>
      <w:r>
        <w:t>This chapter provides an advanced exploration of Stata Concept 45, with a focus on real-world applications and technical accuracy. The concept discussed here is critical for analytical excellence in modern data workflows and reporting automation.</w:t>
      </w:r>
    </w:p>
    <w:p>
      <w:r>
        <w:t>🧠 Concept Overview:</w:t>
      </w:r>
    </w:p>
    <w:p>
      <w:r>
        <w:t>Stata Concept 45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45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Stata to build a scenario using concept 45.</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46: Deep Dive into Stata Concept 46</w:t>
      </w:r>
    </w:p>
    <w:p>
      <w:r>
        <w:t>This chapter provides an advanced exploration of Stata Concept 46, with a focus on real-world applications and technical accuracy. The concept discussed here is critical for analytical excellence in modern data workflows and reporting automation.</w:t>
      </w:r>
    </w:p>
    <w:p>
      <w:r>
        <w:t>🧠 Concept Overview:</w:t>
      </w:r>
    </w:p>
    <w:p>
      <w:r>
        <w:t>Stata Concept 46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46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Stata to build a scenario using concept 46.</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47: Deep Dive into Stata Concept 47</w:t>
      </w:r>
    </w:p>
    <w:p>
      <w:r>
        <w:t>This chapter provides an advanced exploration of Stata Concept 47, with a focus on real-world applications and technical accuracy. The concept discussed here is critical for analytical excellence in modern data workflows and reporting automation.</w:t>
      </w:r>
    </w:p>
    <w:p>
      <w:r>
        <w:t>🧠 Concept Overview:</w:t>
      </w:r>
    </w:p>
    <w:p>
      <w:r>
        <w:t>Stata Concept 47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47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Stata to build a scenario using concept 47.</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48: Deep Dive into Stata Concept 48</w:t>
      </w:r>
    </w:p>
    <w:p>
      <w:r>
        <w:t>This chapter provides an advanced exploration of Stata Concept 48, with a focus on real-world applications and technical accuracy. The concept discussed here is critical for analytical excellence in modern data workflows and reporting automation.</w:t>
      </w:r>
    </w:p>
    <w:p>
      <w:r>
        <w:t>🧠 Concept Overview:</w:t>
      </w:r>
    </w:p>
    <w:p>
      <w:r>
        <w:t>Stata Concept 48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48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Stata to build a scenario using concept 48.</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49: Deep Dive into Stata Concept 49</w:t>
      </w:r>
    </w:p>
    <w:p>
      <w:r>
        <w:t>This chapter provides an advanced exploration of Stata Concept 49, with a focus on real-world applications and technical accuracy. The concept discussed here is critical for analytical excellence in modern data workflows and reporting automation.</w:t>
      </w:r>
    </w:p>
    <w:p>
      <w:r>
        <w:t>🧠 Concept Overview:</w:t>
      </w:r>
    </w:p>
    <w:p>
      <w:r>
        <w:t>Stata Concept 49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49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Stata to build a scenario using concept 49.</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p>
      <w:pPr>
        <w:pStyle w:val="Heading1"/>
      </w:pPr>
      <w:r>
        <w:t>Chapter 50: Deep Dive into Stata Concept 50</w:t>
      </w:r>
    </w:p>
    <w:p>
      <w:r>
        <w:t>This chapter provides an advanced exploration of Stata Concept 50, with a focus on real-world applications and technical accuracy. The concept discussed here is critical for analytical excellence in modern data workflows and reporting automation.</w:t>
      </w:r>
    </w:p>
    <w:p>
      <w:r>
        <w:t>🧠 Concept Overview:</w:t>
      </w:r>
    </w:p>
    <w:p>
      <w:r>
        <w:t>Stata Concept 50 represents a foundational yet advanced part of your toolkit. You’ll learn how this is applied in actual analysis or reporting environments, with caveats and best practices to make your approach reliable and efficient.</w:t>
      </w:r>
    </w:p>
    <w:p>
      <w:r>
        <w:t>🧮 Advanced Use Case or Syntax Example:</w:t>
      </w:r>
    </w:p>
    <w:p>
      <w:r>
        <w:t>1. Advanced Formula/Syntax 50 – Example and breakdown with when/how to use it.</w:t>
        <w:br/>
        <w:t>2. Combine with prior methods or modules for real outcomes.</w:t>
        <w:br/>
        <w:t>3. Highlight errors to watch for or logic traps.</w:t>
      </w:r>
    </w:p>
    <w:p>
      <w:r>
        <w:t>💼 Real-World Scenario:</w:t>
      </w:r>
    </w:p>
    <w:p>
      <w:r>
        <w:t>Use this concept to clean, reshape, model, or automate data in live projects. Whether it's building multi-step logic, transforming time-series data, or automating daily routines, this chapter helps you implement and scale the concept across multiple use cases.</w:t>
      </w:r>
    </w:p>
    <w:p>
      <w:r>
        <w:t>✅ Best Practices:</w:t>
      </w:r>
    </w:p>
    <w:p>
      <w:r>
        <w:t>- Use structured naming for variables/fields</w:t>
        <w:br/>
        <w:t>- Automate repetitive logic where possible</w:t>
        <w:br/>
        <w:t>- Combine this method with visual storytelling (charts, dashboards)</w:t>
        <w:br/>
        <w:t>- Validate and test edge cases</w:t>
      </w:r>
    </w:p>
    <w:p>
      <w:pPr>
        <w:pStyle w:val="Heading2"/>
      </w:pPr>
      <w:r>
        <w:t>📝 Practice Task:</w:t>
      </w:r>
    </w:p>
    <w:p>
      <w:r>
        <w:t>1. Use Stata to build a scenario using concept 50.</w:t>
        <w:br/>
        <w:t>2. Apply the concept to a dataset of your choice.</w:t>
        <w:br/>
        <w:t>3. Create outputs, reports, or transformations that show your mastery.</w:t>
        <w:br/>
        <w:t>4. Document your logic as comments or annotations.</w:t>
        <w:br/>
        <w:t>5. Share your output with a colleague for review and feedback.</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