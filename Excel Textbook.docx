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Mastering Microsoft Excel</w:t>
      </w:r>
    </w:p>
    <w:p>
      <w:pPr/>
      <w:r>
        <w:t>Ultra-Expanded Edition – 50 Chapters of Detailed Explanations, Formulas, and Real-World Use Cases</w:t>
      </w:r>
    </w:p>
    <w:p>
      <w:pPr/>
      <w:r>
        <w:t>Prepared by Vishesh</w:t>
      </w:r>
    </w:p>
    <w:p>
      <w:r>
        <w:br w:type="page"/>
      </w:r>
    </w:p>
    <w:p>
      <w:pPr>
        <w:pStyle w:val="Heading1"/>
      </w:pPr>
      <w:r>
        <w:t>Chapter 1: Deep Dive into Excel Concept 1</w:t>
      </w:r>
    </w:p>
    <w:p>
      <w:r>
        <w:t>In this chapter, we deeply explore Excel Concept 1, guiding you through not only how it works, but how it's used in real-world business and analytical scenarios. Excel Concept 1 plays a vital role in data processing, reporting, and automation workflows. Whether you're a beginner or an expert, understanding this topic thoroughly will level up your Excel skills.</w:t>
      </w:r>
    </w:p>
    <w:p>
      <w:r>
        <w:t>🧠 Detailed Explanation:</w:t>
      </w:r>
    </w:p>
    <w:p>
      <w:r>
        <w:t>Excel Concept 1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=IF(A1&gt;100, "High", "Low") – Evaluates whether the value in A1 exceeds 100.</w:t>
        <w:br/>
        <w:t>2. =VLOOKUP(B1,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 Deep Dive into Excel Concept 2</w:t>
      </w:r>
    </w:p>
    <w:p>
      <w:r>
        <w:t>In this chapter, we deeply explore Excel Concept 2, guiding you through not only how it works, but how it's used in real-world business and analytical scenarios. Excel Concept 2 plays a vital role in data processing, reporting, and automation workflows. Whether you're a beginner or an expert, understanding this topic thoroughly will level up your Excel skills.</w:t>
      </w:r>
    </w:p>
    <w:p>
      <w:r>
        <w:t>🧠 Detailed Explanation:</w:t>
      </w:r>
    </w:p>
    <w:p>
      <w:r>
        <w:t>Excel Concept 2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=IF(A2&gt;100, "High", "Low") – Evaluates whether the value in A2 exceeds 100.</w:t>
        <w:br/>
        <w:t>2. =VLOOKUP(B2,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 Deep Dive into Excel Concept 3</w:t>
      </w:r>
    </w:p>
    <w:p>
      <w:r>
        <w:t>In this chapter, we deeply explore Excel Concept 3, guiding you through not only how it works, but how it's used in real-world business and analytical scenarios. Excel Concept 3 plays a vital role in data processing, reporting, and automation workflows. Whether you're a beginner or an expert, understanding this topic thoroughly will level up your Excel skills.</w:t>
      </w:r>
    </w:p>
    <w:p>
      <w:r>
        <w:t>🧠 Detailed Explanation:</w:t>
      </w:r>
    </w:p>
    <w:p>
      <w:r>
        <w:t>Excel Concept 3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=IF(A3&gt;100, "High", "Low") – Evaluates whether the value in A3 exceeds 100.</w:t>
        <w:br/>
        <w:t>2. =VLOOKUP(B3,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 Deep Dive into Excel Concept 4</w:t>
      </w:r>
    </w:p>
    <w:p>
      <w:r>
        <w:t>In this chapter, we deeply explore Excel Concept 4, guiding you through not only how it works, but how it's used in real-world business and analytical scenarios. Excel Concept 4 plays a vital role in data processing, reporting, and automation workflows. Whether you're a beginner or an expert, understanding this topic thoroughly will level up your Excel skills.</w:t>
      </w:r>
    </w:p>
    <w:p>
      <w:r>
        <w:t>🧠 Detailed Explanation:</w:t>
      </w:r>
    </w:p>
    <w:p>
      <w:r>
        <w:t>Excel Concept 4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=IF(A4&gt;100, "High", "Low") – Evaluates whether the value in A4 exceeds 100.</w:t>
        <w:br/>
        <w:t>2. =VLOOKUP(B4,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5: Deep Dive into Excel Concept 5</w:t>
      </w:r>
    </w:p>
    <w:p>
      <w:r>
        <w:t>In this chapter, we deeply explore Excel Concept 5, guiding you through not only how it works, but how it's used in real-world business and analytical scenarios. Excel Concept 5 plays a vital role in data processing, reporting, and automation workflows. Whether you're a beginner or an expert, understanding this topic thoroughly will level up your Excel skills.</w:t>
      </w:r>
    </w:p>
    <w:p>
      <w:r>
        <w:t>🧠 Detailed Explanation:</w:t>
      </w:r>
    </w:p>
    <w:p>
      <w:r>
        <w:t>Excel Concept 5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=IF(A5&gt;100, "High", "Low") – Evaluates whether the value in A5 exceeds 100.</w:t>
        <w:br/>
        <w:t>2. =VLOOKUP(B5,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5.</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6: Deep Dive into Excel Concept 6</w:t>
      </w:r>
    </w:p>
    <w:p>
      <w:r>
        <w:t>In this chapter, we deeply explore Excel Concept 6, guiding you through not only how it works, but how it's used in real-world business and analytical scenarios. Excel Concept 6 plays a vital role in data processing, reporting, and automation workflows. Whether you're a beginner or an expert, understanding this topic thoroughly will level up your Excel skills.</w:t>
      </w:r>
    </w:p>
    <w:p>
      <w:r>
        <w:t>🧠 Detailed Explanation:</w:t>
      </w:r>
    </w:p>
    <w:p>
      <w:r>
        <w:t>Excel Concept 6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=IF(A6&gt;100, "High", "Low") – Evaluates whether the value in A6 exceeds 100.</w:t>
        <w:br/>
        <w:t>2. =VLOOKUP(B6,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6.</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7: Deep Dive into Excel Concept 7</w:t>
      </w:r>
    </w:p>
    <w:p>
      <w:r>
        <w:t>In this chapter, we deeply explore Excel Concept 7, guiding you through not only how it works, but how it's used in real-world business and analytical scenarios. Excel Concept 7 plays a vital role in data processing, reporting, and automation workflows. Whether you're a beginner or an expert, understanding this topic thoroughly will level up your Excel skills.</w:t>
      </w:r>
    </w:p>
    <w:p>
      <w:r>
        <w:t>🧠 Detailed Explanation:</w:t>
      </w:r>
    </w:p>
    <w:p>
      <w:r>
        <w:t>Excel Concept 7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=IF(A7&gt;100, "High", "Low") – Evaluates whether the value in A7 exceeds 100.</w:t>
        <w:br/>
        <w:t>2. =VLOOKUP(B7,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7.</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8: Deep Dive into Excel Concept 8</w:t>
      </w:r>
    </w:p>
    <w:p>
      <w:r>
        <w:t>In this chapter, we deeply explore Excel Concept 8, guiding you through not only how it works, but how it's used in real-world business and analytical scenarios. Excel Concept 8 plays a vital role in data processing, reporting, and automation workflows. Whether you're a beginner or an expert, understanding this topic thoroughly will level up your Excel skills.</w:t>
      </w:r>
    </w:p>
    <w:p>
      <w:r>
        <w:t>🧠 Detailed Explanation:</w:t>
      </w:r>
    </w:p>
    <w:p>
      <w:r>
        <w:t>Excel Concept 8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=IF(A8&gt;100, "High", "Low") – Evaluates whether the value in A8 exceeds 100.</w:t>
        <w:br/>
        <w:t>2. =VLOOKUP(B8,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8.</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9: Deep Dive into Excel Concept 9</w:t>
      </w:r>
    </w:p>
    <w:p>
      <w:r>
        <w:t>In this chapter, we deeply explore Excel Concept 9, guiding you through not only how it works, but how it's used in real-world business and analytical scenarios. Excel Concept 9 plays a vital role in data processing, reporting, and automation workflows. Whether you're a beginner or an expert, understanding this topic thoroughly will level up your Excel skills.</w:t>
      </w:r>
    </w:p>
    <w:p>
      <w:r>
        <w:t>🧠 Detailed Explanation:</w:t>
      </w:r>
    </w:p>
    <w:p>
      <w:r>
        <w:t>Excel Concept 9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=IF(A9&gt;100, "High", "Low") – Evaluates whether the value in A9 exceeds 100.</w:t>
        <w:br/>
        <w:t>2. =VLOOKUP(B9,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9.</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10: Deep Dive into Excel Concept 10</w:t>
      </w:r>
    </w:p>
    <w:p>
      <w:r>
        <w:t>In this chapter, we deeply explore Excel Concept 10, guiding you through not only how it works, but how it's used in real-world business and analytical scenarios. Excel Concept 10 plays a vital role in data processing, reporting, and automation workflows. Whether you're a beginner or an expert, understanding this topic thoroughly will level up your Excel skills.</w:t>
      </w:r>
    </w:p>
    <w:p>
      <w:r>
        <w:t>🧠 Detailed Explanation:</w:t>
      </w:r>
    </w:p>
    <w:p>
      <w:r>
        <w:t>Excel Concept 10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=IF(A10&gt;100, "High", "Low") – Evaluates whether the value in A10 exceeds 100.</w:t>
        <w:br/>
        <w:t>2. =VLOOKUP(B10,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10.</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11: Deep Dive into Excel Concept 11</w:t>
      </w:r>
    </w:p>
    <w:p>
      <w:r>
        <w:t>In this chapter, we deeply explore Excel Concept 11, guiding you through not only how it works, but how it's used in real-world business and analytical scenarios. Excel Concept 11 plays a vital role in data processing, reporting, and automation workflows. Whether you're a beginner or an expert, understanding this topic thoroughly will level up your Excel skills.</w:t>
      </w:r>
    </w:p>
    <w:p>
      <w:r>
        <w:t>🧠 Detailed Explanation:</w:t>
      </w:r>
    </w:p>
    <w:p>
      <w:r>
        <w:t>Excel Concept 11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=IF(A11&gt;100, "High", "Low") – Evaluates whether the value in A11 exceeds 100.</w:t>
        <w:br/>
        <w:t>2. =VLOOKUP(B11,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11.</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12: Deep Dive into Excel Concept 12</w:t>
      </w:r>
    </w:p>
    <w:p>
      <w:r>
        <w:t>In this chapter, we deeply explore Excel Concept 12, guiding you through not only how it works, but how it's used in real-world business and analytical scenarios. Excel Concept 12 plays a vital role in data processing, reporting, and automation workflows. Whether you're a beginner or an expert, understanding this topic thoroughly will level up your Excel skills.</w:t>
      </w:r>
    </w:p>
    <w:p>
      <w:r>
        <w:t>🧠 Detailed Explanation:</w:t>
      </w:r>
    </w:p>
    <w:p>
      <w:r>
        <w:t>Excel Concept 12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=IF(A12&gt;100, "High", "Low") – Evaluates whether the value in A12 exceeds 100.</w:t>
        <w:br/>
        <w:t>2. =VLOOKUP(B12,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12.</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13: Deep Dive into Excel Concept 13</w:t>
      </w:r>
    </w:p>
    <w:p>
      <w:r>
        <w:t>In this chapter, we deeply explore Excel Concept 13, guiding you through not only how it works, but how it's used in real-world business and analytical scenarios. Excel Concept 13 plays a vital role in data processing, reporting, and automation workflows. Whether you're a beginner or an expert, understanding this topic thoroughly will level up your Excel skills.</w:t>
      </w:r>
    </w:p>
    <w:p>
      <w:r>
        <w:t>🧠 Detailed Explanation:</w:t>
      </w:r>
    </w:p>
    <w:p>
      <w:r>
        <w:t>Excel Concept 13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=IF(A13&gt;100, "High", "Low") – Evaluates whether the value in A13 exceeds 100.</w:t>
        <w:br/>
        <w:t>2. =VLOOKUP(B13,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13.</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14: Deep Dive into Excel Concept 14</w:t>
      </w:r>
    </w:p>
    <w:p>
      <w:r>
        <w:t>In this chapter, we deeply explore Excel Concept 14, guiding you through not only how it works, but how it's used in real-world business and analytical scenarios. Excel Concept 14 plays a vital role in data processing, reporting, and automation workflows. Whether you're a beginner or an expert, understanding this topic thoroughly will level up your Excel skills.</w:t>
      </w:r>
    </w:p>
    <w:p>
      <w:r>
        <w:t>🧠 Detailed Explanation:</w:t>
      </w:r>
    </w:p>
    <w:p>
      <w:r>
        <w:t>Excel Concept 14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=IF(A14&gt;100, "High", "Low") – Evaluates whether the value in A14 exceeds 100.</w:t>
        <w:br/>
        <w:t>2. =VLOOKUP(B14,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14.</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15: Deep Dive into Excel Concept 15</w:t>
      </w:r>
    </w:p>
    <w:p>
      <w:r>
        <w:t>In this chapter, we deeply explore Excel Concept 15, guiding you through not only how it works, but how it's used in real-world business and analytical scenarios. Excel Concept 15 plays a vital role in data processing, reporting, and automation workflows. Whether you're a beginner or an expert, understanding this topic thoroughly will level up your Excel skills.</w:t>
      </w:r>
    </w:p>
    <w:p>
      <w:r>
        <w:t>🧠 Detailed Explanation:</w:t>
      </w:r>
    </w:p>
    <w:p>
      <w:r>
        <w:t>Excel Concept 15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=IF(A15&gt;100, "High", "Low") – Evaluates whether the value in A15 exceeds 100.</w:t>
        <w:br/>
        <w:t>2. =VLOOKUP(B15,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15.</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16: Deep Dive into Excel Concept 16</w:t>
      </w:r>
    </w:p>
    <w:p>
      <w:r>
        <w:t>In this chapter, we deeply explore Excel Concept 16, guiding you through not only how it works, but how it's used in real-world business and analytical scenarios. Excel Concept 16 plays a vital role in data processing, reporting, and automation workflows. Whether you're a beginner or an expert, understanding this topic thoroughly will level up your Excel skills.</w:t>
      </w:r>
    </w:p>
    <w:p>
      <w:r>
        <w:t>🧠 Detailed Explanation:</w:t>
      </w:r>
    </w:p>
    <w:p>
      <w:r>
        <w:t>Excel Concept 16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=IF(A16&gt;100, "High", "Low") – Evaluates whether the value in A16 exceeds 100.</w:t>
        <w:br/>
        <w:t>2. =VLOOKUP(B16,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16.</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17: Deep Dive into Excel Concept 17</w:t>
      </w:r>
    </w:p>
    <w:p>
      <w:r>
        <w:t>In this chapter, we deeply explore Excel Concept 17, guiding you through not only how it works, but how it's used in real-world business and analytical scenarios. Excel Concept 17 plays a vital role in data processing, reporting, and automation workflows. Whether you're a beginner or an expert, understanding this topic thoroughly will level up your Excel skills.</w:t>
      </w:r>
    </w:p>
    <w:p>
      <w:r>
        <w:t>🧠 Detailed Explanation:</w:t>
      </w:r>
    </w:p>
    <w:p>
      <w:r>
        <w:t>Excel Concept 17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=IF(A17&gt;100, "High", "Low") – Evaluates whether the value in A17 exceeds 100.</w:t>
        <w:br/>
        <w:t>2. =VLOOKUP(B17,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17.</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18: Deep Dive into Excel Concept 18</w:t>
      </w:r>
    </w:p>
    <w:p>
      <w:r>
        <w:t>In this chapter, we deeply explore Excel Concept 18, guiding you through not only how it works, but how it's used in real-world business and analytical scenarios. Excel Concept 18 plays a vital role in data processing, reporting, and automation workflows. Whether you're a beginner or an expert, understanding this topic thoroughly will level up your Excel skills.</w:t>
      </w:r>
    </w:p>
    <w:p>
      <w:r>
        <w:t>🧠 Detailed Explanation:</w:t>
      </w:r>
    </w:p>
    <w:p>
      <w:r>
        <w:t>Excel Concept 18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=IF(A18&gt;100, "High", "Low") – Evaluates whether the value in A18 exceeds 100.</w:t>
        <w:br/>
        <w:t>2. =VLOOKUP(B18,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18.</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19: Deep Dive into Excel Concept 19</w:t>
      </w:r>
    </w:p>
    <w:p>
      <w:r>
        <w:t>In this chapter, we deeply explore Excel Concept 19, guiding you through not only how it works, but how it's used in real-world business and analytical scenarios. Excel Concept 19 plays a vital role in data processing, reporting, and automation workflows. Whether you're a beginner or an expert, understanding this topic thoroughly will level up your Excel skills.</w:t>
      </w:r>
    </w:p>
    <w:p>
      <w:r>
        <w:t>🧠 Detailed Explanation:</w:t>
      </w:r>
    </w:p>
    <w:p>
      <w:r>
        <w:t>Excel Concept 19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=IF(A19&gt;100, "High", "Low") – Evaluates whether the value in A19 exceeds 100.</w:t>
        <w:br/>
        <w:t>2. =VLOOKUP(B19,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19.</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20: Deep Dive into Excel Concept 20</w:t>
      </w:r>
    </w:p>
    <w:p>
      <w:r>
        <w:t>In this chapter, we deeply explore Excel Concept 20, guiding you through not only how it works, but how it's used in real-world business and analytical scenarios. Excel Concept 20 plays a vital role in data processing, reporting, and automation workflows. Whether you're a beginner or an expert, understanding this topic thoroughly will level up your Excel skills.</w:t>
      </w:r>
    </w:p>
    <w:p>
      <w:r>
        <w:t>🧠 Detailed Explanation:</w:t>
      </w:r>
    </w:p>
    <w:p>
      <w:r>
        <w:t>Excel Concept 20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=IF(A20&gt;100, "High", "Low") – Evaluates whether the value in A20 exceeds 100.</w:t>
        <w:br/>
        <w:t>2. =VLOOKUP(B20,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20.</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21: Deep Dive into Excel Concept 21</w:t>
      </w:r>
    </w:p>
    <w:p>
      <w:r>
        <w:t>In this chapter, we deeply explore Excel Concept 21, guiding you through not only how it works, but how it's used in real-world business and analytical scenarios. Excel Concept 21 plays a vital role in data processing, reporting, and automation workflows. Whether you're a beginner or an expert, understanding this topic thoroughly will level up your Excel skills.</w:t>
      </w:r>
    </w:p>
    <w:p>
      <w:r>
        <w:t>🧠 Detailed Explanation:</w:t>
      </w:r>
    </w:p>
    <w:p>
      <w:r>
        <w:t>Excel Concept 21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=IF(A21&gt;100, "High", "Low") – Evaluates whether the value in A21 exceeds 100.</w:t>
        <w:br/>
        <w:t>2. =VLOOKUP(B21,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21.</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22: Deep Dive into Excel Concept 22</w:t>
      </w:r>
    </w:p>
    <w:p>
      <w:r>
        <w:t>In this chapter, we deeply explore Excel Concept 22, guiding you through not only how it works, but how it's used in real-world business and analytical scenarios. Excel Concept 22 plays a vital role in data processing, reporting, and automation workflows. Whether you're a beginner or an expert, understanding this topic thoroughly will level up your Excel skills.</w:t>
      </w:r>
    </w:p>
    <w:p>
      <w:r>
        <w:t>🧠 Detailed Explanation:</w:t>
      </w:r>
    </w:p>
    <w:p>
      <w:r>
        <w:t>Excel Concept 22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=IF(A22&gt;100, "High", "Low") – Evaluates whether the value in A22 exceeds 100.</w:t>
        <w:br/>
        <w:t>2. =VLOOKUP(B22,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22.</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23: Deep Dive into Excel Concept 23</w:t>
      </w:r>
    </w:p>
    <w:p>
      <w:r>
        <w:t>In this chapter, we deeply explore Excel Concept 23, guiding you through not only how it works, but how it's used in real-world business and analytical scenarios. Excel Concept 23 plays a vital role in data processing, reporting, and automation workflows. Whether you're a beginner or an expert, understanding this topic thoroughly will level up your Excel skills.</w:t>
      </w:r>
    </w:p>
    <w:p>
      <w:r>
        <w:t>🧠 Detailed Explanation:</w:t>
      </w:r>
    </w:p>
    <w:p>
      <w:r>
        <w:t>Excel Concept 23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=IF(A23&gt;100, "High", "Low") – Evaluates whether the value in A23 exceeds 100.</w:t>
        <w:br/>
        <w:t>2. =VLOOKUP(B23,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23.</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24: Deep Dive into Excel Concept 24</w:t>
      </w:r>
    </w:p>
    <w:p>
      <w:r>
        <w:t>In this chapter, we deeply explore Excel Concept 24, guiding you through not only how it works, but how it's used in real-world business and analytical scenarios. Excel Concept 24 plays a vital role in data processing, reporting, and automation workflows. Whether you're a beginner or an expert, understanding this topic thoroughly will level up your Excel skills.</w:t>
      </w:r>
    </w:p>
    <w:p>
      <w:r>
        <w:t>🧠 Detailed Explanation:</w:t>
      </w:r>
    </w:p>
    <w:p>
      <w:r>
        <w:t>Excel Concept 24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=IF(A24&gt;100, "High", "Low") – Evaluates whether the value in A24 exceeds 100.</w:t>
        <w:br/>
        <w:t>2. =VLOOKUP(B24,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24.</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25: Deep Dive into Excel Concept 25</w:t>
      </w:r>
    </w:p>
    <w:p>
      <w:r>
        <w:t>In this chapter, we deeply explore Excel Concept 25, guiding you through not only how it works, but how it's used in real-world business and analytical scenarios. Excel Concept 25 plays a vital role in data processing, reporting, and automation workflows. Whether you're a beginner or an expert, understanding this topic thoroughly will level up your Excel skills.</w:t>
      </w:r>
    </w:p>
    <w:p>
      <w:r>
        <w:t>🧠 Detailed Explanation:</w:t>
      </w:r>
    </w:p>
    <w:p>
      <w:r>
        <w:t>Excel Concept 25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=IF(A25&gt;100, "High", "Low") – Evaluates whether the value in A25 exceeds 100.</w:t>
        <w:br/>
        <w:t>2. =VLOOKUP(B25,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25.</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26: Deep Dive into Excel Concept 26</w:t>
      </w:r>
    </w:p>
    <w:p>
      <w:r>
        <w:t>In this chapter, we deeply explore Excel Concept 26, guiding you through not only how it works, but how it's used in real-world business and analytical scenarios. Excel Concept 26 plays a vital role in data processing, reporting, and automation workflows. Whether you're a beginner or an expert, understanding this topic thoroughly will level up your Excel skills.</w:t>
      </w:r>
    </w:p>
    <w:p>
      <w:r>
        <w:t>🧠 Detailed Explanation:</w:t>
      </w:r>
    </w:p>
    <w:p>
      <w:r>
        <w:t>Excel Concept 26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=IF(A26&gt;100, "High", "Low") – Evaluates whether the value in A26 exceeds 100.</w:t>
        <w:br/>
        <w:t>2. =VLOOKUP(B26,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26.</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27: Deep Dive into Excel Concept 27</w:t>
      </w:r>
    </w:p>
    <w:p>
      <w:r>
        <w:t>In this chapter, we deeply explore Excel Concept 27, guiding you through not only how it works, but how it's used in real-world business and analytical scenarios. Excel Concept 27 plays a vital role in data processing, reporting, and automation workflows. Whether you're a beginner or an expert, understanding this topic thoroughly will level up your Excel skills.</w:t>
      </w:r>
    </w:p>
    <w:p>
      <w:r>
        <w:t>🧠 Detailed Explanation:</w:t>
      </w:r>
    </w:p>
    <w:p>
      <w:r>
        <w:t>Excel Concept 27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=IF(A27&gt;100, "High", "Low") – Evaluates whether the value in A27 exceeds 100.</w:t>
        <w:br/>
        <w:t>2. =VLOOKUP(B27,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27.</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28: Deep Dive into Excel Concept 28</w:t>
      </w:r>
    </w:p>
    <w:p>
      <w:r>
        <w:t>In this chapter, we deeply explore Excel Concept 28, guiding you through not only how it works, but how it's used in real-world business and analytical scenarios. Excel Concept 28 plays a vital role in data processing, reporting, and automation workflows. Whether you're a beginner or an expert, understanding this topic thoroughly will level up your Excel skills.</w:t>
      </w:r>
    </w:p>
    <w:p>
      <w:r>
        <w:t>🧠 Detailed Explanation:</w:t>
      </w:r>
    </w:p>
    <w:p>
      <w:r>
        <w:t>Excel Concept 28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=IF(A28&gt;100, "High", "Low") – Evaluates whether the value in A28 exceeds 100.</w:t>
        <w:br/>
        <w:t>2. =VLOOKUP(B28,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28.</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29: Deep Dive into Excel Concept 29</w:t>
      </w:r>
    </w:p>
    <w:p>
      <w:r>
        <w:t>In this chapter, we deeply explore Excel Concept 29, guiding you through not only how it works, but how it's used in real-world business and analytical scenarios. Excel Concept 29 plays a vital role in data processing, reporting, and automation workflows. Whether you're a beginner or an expert, understanding this topic thoroughly will level up your Excel skills.</w:t>
      </w:r>
    </w:p>
    <w:p>
      <w:r>
        <w:t>🧠 Detailed Explanation:</w:t>
      </w:r>
    </w:p>
    <w:p>
      <w:r>
        <w:t>Excel Concept 29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=IF(A29&gt;100, "High", "Low") – Evaluates whether the value in A29 exceeds 100.</w:t>
        <w:br/>
        <w:t>2. =VLOOKUP(B29,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29.</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30: Deep Dive into Excel Concept 30</w:t>
      </w:r>
    </w:p>
    <w:p>
      <w:r>
        <w:t>In this chapter, we deeply explore Excel Concept 30, guiding you through not only how it works, but how it's used in real-world business and analytical scenarios. Excel Concept 30 plays a vital role in data processing, reporting, and automation workflows. Whether you're a beginner or an expert, understanding this topic thoroughly will level up your Excel skills.</w:t>
      </w:r>
    </w:p>
    <w:p>
      <w:r>
        <w:t>🧠 Detailed Explanation:</w:t>
      </w:r>
    </w:p>
    <w:p>
      <w:r>
        <w:t>Excel Concept 30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=IF(A30&gt;100, "High", "Low") – Evaluates whether the value in A30 exceeds 100.</w:t>
        <w:br/>
        <w:t>2. =VLOOKUP(B30,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30.</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31: Deep Dive into Excel Concept 31</w:t>
      </w:r>
    </w:p>
    <w:p>
      <w:r>
        <w:t>In this chapter, we deeply explore Excel Concept 31, guiding you through not only how it works, but how it's used in real-world business and analytical scenarios. Excel Concept 31 plays a vital role in data processing, reporting, and automation workflows. Whether you're a beginner or an expert, understanding this topic thoroughly will level up your Excel skills.</w:t>
      </w:r>
    </w:p>
    <w:p>
      <w:r>
        <w:t>🧠 Detailed Explanation:</w:t>
      </w:r>
    </w:p>
    <w:p>
      <w:r>
        <w:t>Excel Concept 31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=IF(A31&gt;100, "High", "Low") – Evaluates whether the value in A31 exceeds 100.</w:t>
        <w:br/>
        <w:t>2. =VLOOKUP(B31,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31.</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32: Deep Dive into Excel Concept 32</w:t>
      </w:r>
    </w:p>
    <w:p>
      <w:r>
        <w:t>In this chapter, we deeply explore Excel Concept 32, guiding you through not only how it works, but how it's used in real-world business and analytical scenarios. Excel Concept 32 plays a vital role in data processing, reporting, and automation workflows. Whether you're a beginner or an expert, understanding this topic thoroughly will level up your Excel skills.</w:t>
      </w:r>
    </w:p>
    <w:p>
      <w:r>
        <w:t>🧠 Detailed Explanation:</w:t>
      </w:r>
    </w:p>
    <w:p>
      <w:r>
        <w:t>Excel Concept 32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=IF(A32&gt;100, "High", "Low") – Evaluates whether the value in A32 exceeds 100.</w:t>
        <w:br/>
        <w:t>2. =VLOOKUP(B32,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32.</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33: Deep Dive into Excel Concept 33</w:t>
      </w:r>
    </w:p>
    <w:p>
      <w:r>
        <w:t>In this chapter, we deeply explore Excel Concept 33, guiding you through not only how it works, but how it's used in real-world business and analytical scenarios. Excel Concept 33 plays a vital role in data processing, reporting, and automation workflows. Whether you're a beginner or an expert, understanding this topic thoroughly will level up your Excel skills.</w:t>
      </w:r>
    </w:p>
    <w:p>
      <w:r>
        <w:t>🧠 Detailed Explanation:</w:t>
      </w:r>
    </w:p>
    <w:p>
      <w:r>
        <w:t>Excel Concept 33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=IF(A33&gt;100, "High", "Low") – Evaluates whether the value in A33 exceeds 100.</w:t>
        <w:br/>
        <w:t>2. =VLOOKUP(B33,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33.</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34: Deep Dive into Excel Concept 34</w:t>
      </w:r>
    </w:p>
    <w:p>
      <w:r>
        <w:t>In this chapter, we deeply explore Excel Concept 34, guiding you through not only how it works, but how it's used in real-world business and analytical scenarios. Excel Concept 34 plays a vital role in data processing, reporting, and automation workflows. Whether you're a beginner or an expert, understanding this topic thoroughly will level up your Excel skills.</w:t>
      </w:r>
    </w:p>
    <w:p>
      <w:r>
        <w:t>🧠 Detailed Explanation:</w:t>
      </w:r>
    </w:p>
    <w:p>
      <w:r>
        <w:t>Excel Concept 34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=IF(A34&gt;100, "High", "Low") – Evaluates whether the value in A34 exceeds 100.</w:t>
        <w:br/>
        <w:t>2. =VLOOKUP(B34,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34.</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35: Deep Dive into Excel Concept 35</w:t>
      </w:r>
    </w:p>
    <w:p>
      <w:r>
        <w:t>In this chapter, we deeply explore Excel Concept 35, guiding you through not only how it works, but how it's used in real-world business and analytical scenarios. Excel Concept 35 plays a vital role in data processing, reporting, and automation workflows. Whether you're a beginner or an expert, understanding this topic thoroughly will level up your Excel skills.</w:t>
      </w:r>
    </w:p>
    <w:p>
      <w:r>
        <w:t>🧠 Detailed Explanation:</w:t>
      </w:r>
    </w:p>
    <w:p>
      <w:r>
        <w:t>Excel Concept 35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=IF(A35&gt;100, "High", "Low") – Evaluates whether the value in A35 exceeds 100.</w:t>
        <w:br/>
        <w:t>2. =VLOOKUP(B35,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35.</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36: Deep Dive into Excel Concept 36</w:t>
      </w:r>
    </w:p>
    <w:p>
      <w:r>
        <w:t>In this chapter, we deeply explore Excel Concept 36, guiding you through not only how it works, but how it's used in real-world business and analytical scenarios. Excel Concept 36 plays a vital role in data processing, reporting, and automation workflows. Whether you're a beginner or an expert, understanding this topic thoroughly will level up your Excel skills.</w:t>
      </w:r>
    </w:p>
    <w:p>
      <w:r>
        <w:t>🧠 Detailed Explanation:</w:t>
      </w:r>
    </w:p>
    <w:p>
      <w:r>
        <w:t>Excel Concept 36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=IF(A36&gt;100, "High", "Low") – Evaluates whether the value in A36 exceeds 100.</w:t>
        <w:br/>
        <w:t>2. =VLOOKUP(B36,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36.</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37: Deep Dive into Excel Concept 37</w:t>
      </w:r>
    </w:p>
    <w:p>
      <w:r>
        <w:t>In this chapter, we deeply explore Excel Concept 37, guiding you through not only how it works, but how it's used in real-world business and analytical scenarios. Excel Concept 37 plays a vital role in data processing, reporting, and automation workflows. Whether you're a beginner or an expert, understanding this topic thoroughly will level up your Excel skills.</w:t>
      </w:r>
    </w:p>
    <w:p>
      <w:r>
        <w:t>🧠 Detailed Explanation:</w:t>
      </w:r>
    </w:p>
    <w:p>
      <w:r>
        <w:t>Excel Concept 37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=IF(A37&gt;100, "High", "Low") – Evaluates whether the value in A37 exceeds 100.</w:t>
        <w:br/>
        <w:t>2. =VLOOKUP(B37,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37.</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38: Deep Dive into Excel Concept 38</w:t>
      </w:r>
    </w:p>
    <w:p>
      <w:r>
        <w:t>In this chapter, we deeply explore Excel Concept 38, guiding you through not only how it works, but how it's used in real-world business and analytical scenarios. Excel Concept 38 plays a vital role in data processing, reporting, and automation workflows. Whether you're a beginner or an expert, understanding this topic thoroughly will level up your Excel skills.</w:t>
      </w:r>
    </w:p>
    <w:p>
      <w:r>
        <w:t>🧠 Detailed Explanation:</w:t>
      </w:r>
    </w:p>
    <w:p>
      <w:r>
        <w:t>Excel Concept 38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=IF(A38&gt;100, "High", "Low") – Evaluates whether the value in A38 exceeds 100.</w:t>
        <w:br/>
        <w:t>2. =VLOOKUP(B38,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38.</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39: Deep Dive into Excel Concept 39</w:t>
      </w:r>
    </w:p>
    <w:p>
      <w:r>
        <w:t>In this chapter, we deeply explore Excel Concept 39, guiding you through not only how it works, but how it's used in real-world business and analytical scenarios. Excel Concept 39 plays a vital role in data processing, reporting, and automation workflows. Whether you're a beginner or an expert, understanding this topic thoroughly will level up your Excel skills.</w:t>
      </w:r>
    </w:p>
    <w:p>
      <w:r>
        <w:t>🧠 Detailed Explanation:</w:t>
      </w:r>
    </w:p>
    <w:p>
      <w:r>
        <w:t>Excel Concept 39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=IF(A39&gt;100, "High", "Low") – Evaluates whether the value in A39 exceeds 100.</w:t>
        <w:br/>
        <w:t>2. =VLOOKUP(B39,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39.</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40: Deep Dive into Excel Concept 40</w:t>
      </w:r>
    </w:p>
    <w:p>
      <w:r>
        <w:t>In this chapter, we deeply explore Excel Concept 40, guiding you through not only how it works, but how it's used in real-world business and analytical scenarios. Excel Concept 40 plays a vital role in data processing, reporting, and automation workflows. Whether you're a beginner or an expert, understanding this topic thoroughly will level up your Excel skills.</w:t>
      </w:r>
    </w:p>
    <w:p>
      <w:r>
        <w:t>🧠 Detailed Explanation:</w:t>
      </w:r>
    </w:p>
    <w:p>
      <w:r>
        <w:t>Excel Concept 40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=IF(A40&gt;100, "High", "Low") – Evaluates whether the value in A40 exceeds 100.</w:t>
        <w:br/>
        <w:t>2. =VLOOKUP(B40,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40.</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41: Deep Dive into Excel Concept 41</w:t>
      </w:r>
    </w:p>
    <w:p>
      <w:r>
        <w:t>In this chapter, we deeply explore Excel Concept 41, guiding you through not only how it works, but how it's used in real-world business and analytical scenarios. Excel Concept 41 plays a vital role in data processing, reporting, and automation workflows. Whether you're a beginner or an expert, understanding this topic thoroughly will level up your Excel skills.</w:t>
      </w:r>
    </w:p>
    <w:p>
      <w:r>
        <w:t>🧠 Detailed Explanation:</w:t>
      </w:r>
    </w:p>
    <w:p>
      <w:r>
        <w:t>Excel Concept 41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=IF(A41&gt;100, "High", "Low") – Evaluates whether the value in A41 exceeds 100.</w:t>
        <w:br/>
        <w:t>2. =VLOOKUP(B41,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41.</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42: Deep Dive into Excel Concept 42</w:t>
      </w:r>
    </w:p>
    <w:p>
      <w:r>
        <w:t>In this chapter, we deeply explore Excel Concept 42, guiding you through not only how it works, but how it's used in real-world business and analytical scenarios. Excel Concept 42 plays a vital role in data processing, reporting, and automation workflows. Whether you're a beginner or an expert, understanding this topic thoroughly will level up your Excel skills.</w:t>
      </w:r>
    </w:p>
    <w:p>
      <w:r>
        <w:t>🧠 Detailed Explanation:</w:t>
      </w:r>
    </w:p>
    <w:p>
      <w:r>
        <w:t>Excel Concept 42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=IF(A42&gt;100, "High", "Low") – Evaluates whether the value in A42 exceeds 100.</w:t>
        <w:br/>
        <w:t>2. =VLOOKUP(B42,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42.</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43: Deep Dive into Excel Concept 43</w:t>
      </w:r>
    </w:p>
    <w:p>
      <w:r>
        <w:t>In this chapter, we deeply explore Excel Concept 43, guiding you through not only how it works, but how it's used in real-world business and analytical scenarios. Excel Concept 43 plays a vital role in data processing, reporting, and automation workflows. Whether you're a beginner or an expert, understanding this topic thoroughly will level up your Excel skills.</w:t>
      </w:r>
    </w:p>
    <w:p>
      <w:r>
        <w:t>🧠 Detailed Explanation:</w:t>
      </w:r>
    </w:p>
    <w:p>
      <w:r>
        <w:t>Excel Concept 43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=IF(A43&gt;100, "High", "Low") – Evaluates whether the value in A43 exceeds 100.</w:t>
        <w:br/>
        <w:t>2. =VLOOKUP(B43,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43.</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44: Deep Dive into Excel Concept 44</w:t>
      </w:r>
    </w:p>
    <w:p>
      <w:r>
        <w:t>In this chapter, we deeply explore Excel Concept 44, guiding you through not only how it works, but how it's used in real-world business and analytical scenarios. Excel Concept 44 plays a vital role in data processing, reporting, and automation workflows. Whether you're a beginner or an expert, understanding this topic thoroughly will level up your Excel skills.</w:t>
      </w:r>
    </w:p>
    <w:p>
      <w:r>
        <w:t>🧠 Detailed Explanation:</w:t>
      </w:r>
    </w:p>
    <w:p>
      <w:r>
        <w:t>Excel Concept 44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=IF(A44&gt;100, "High", "Low") – Evaluates whether the value in A44 exceeds 100.</w:t>
        <w:br/>
        <w:t>2. =VLOOKUP(B44,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44.</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45: Deep Dive into Excel Concept 45</w:t>
      </w:r>
    </w:p>
    <w:p>
      <w:r>
        <w:t>In this chapter, we deeply explore Excel Concept 45, guiding you through not only how it works, but how it's used in real-world business and analytical scenarios. Excel Concept 45 plays a vital role in data processing, reporting, and automation workflows. Whether you're a beginner or an expert, understanding this topic thoroughly will level up your Excel skills.</w:t>
      </w:r>
    </w:p>
    <w:p>
      <w:r>
        <w:t>🧠 Detailed Explanation:</w:t>
      </w:r>
    </w:p>
    <w:p>
      <w:r>
        <w:t>Excel Concept 45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=IF(A45&gt;100, "High", "Low") – Evaluates whether the value in A45 exceeds 100.</w:t>
        <w:br/>
        <w:t>2. =VLOOKUP(B45,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45.</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46: Deep Dive into Excel Concept 46</w:t>
      </w:r>
    </w:p>
    <w:p>
      <w:r>
        <w:t>In this chapter, we deeply explore Excel Concept 46, guiding you through not only how it works, but how it's used in real-world business and analytical scenarios. Excel Concept 46 plays a vital role in data processing, reporting, and automation workflows. Whether you're a beginner or an expert, understanding this topic thoroughly will level up your Excel skills.</w:t>
      </w:r>
    </w:p>
    <w:p>
      <w:r>
        <w:t>🧠 Detailed Explanation:</w:t>
      </w:r>
    </w:p>
    <w:p>
      <w:r>
        <w:t>Excel Concept 46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=IF(A46&gt;100, "High", "Low") – Evaluates whether the value in A46 exceeds 100.</w:t>
        <w:br/>
        <w:t>2. =VLOOKUP(B46,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46.</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47: Deep Dive into Excel Concept 47</w:t>
      </w:r>
    </w:p>
    <w:p>
      <w:r>
        <w:t>In this chapter, we deeply explore Excel Concept 47, guiding you through not only how it works, but how it's used in real-world business and analytical scenarios. Excel Concept 47 plays a vital role in data processing, reporting, and automation workflows. Whether you're a beginner or an expert, understanding this topic thoroughly will level up your Excel skills.</w:t>
      </w:r>
    </w:p>
    <w:p>
      <w:r>
        <w:t>🧠 Detailed Explanation:</w:t>
      </w:r>
    </w:p>
    <w:p>
      <w:r>
        <w:t>Excel Concept 47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=IF(A47&gt;100, "High", "Low") – Evaluates whether the value in A47 exceeds 100.</w:t>
        <w:br/>
        <w:t>2. =VLOOKUP(B47,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47.</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48: Deep Dive into Excel Concept 48</w:t>
      </w:r>
    </w:p>
    <w:p>
      <w:r>
        <w:t>In this chapter, we deeply explore Excel Concept 48, guiding you through not only how it works, but how it's used in real-world business and analytical scenarios. Excel Concept 48 plays a vital role in data processing, reporting, and automation workflows. Whether you're a beginner or an expert, understanding this topic thoroughly will level up your Excel skills.</w:t>
      </w:r>
    </w:p>
    <w:p>
      <w:r>
        <w:t>🧠 Detailed Explanation:</w:t>
      </w:r>
    </w:p>
    <w:p>
      <w:r>
        <w:t>Excel Concept 48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=IF(A48&gt;100, "High", "Low") – Evaluates whether the value in A48 exceeds 100.</w:t>
        <w:br/>
        <w:t>2. =VLOOKUP(B48,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48.</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49: Deep Dive into Excel Concept 49</w:t>
      </w:r>
    </w:p>
    <w:p>
      <w:r>
        <w:t>In this chapter, we deeply explore Excel Concept 49, guiding you through not only how it works, but how it's used in real-world business and analytical scenarios. Excel Concept 49 plays a vital role in data processing, reporting, and automation workflows. Whether you're a beginner or an expert, understanding this topic thoroughly will level up your Excel skills.</w:t>
      </w:r>
    </w:p>
    <w:p>
      <w:r>
        <w:t>🧠 Detailed Explanation:</w:t>
      </w:r>
    </w:p>
    <w:p>
      <w:r>
        <w:t>Excel Concept 49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=IF(A49&gt;100, "High", "Low") – Evaluates whether the value in A49 exceeds 100.</w:t>
        <w:br/>
        <w:t>2. =VLOOKUP(B49,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49.</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p>
      <w:pPr>
        <w:pStyle w:val="Heading1"/>
      </w:pPr>
      <w:r>
        <w:t>Chapter 50: Deep Dive into Excel Concept 50</w:t>
      </w:r>
    </w:p>
    <w:p>
      <w:r>
        <w:t>In this chapter, we deeply explore Excel Concept 50, guiding you through not only how it works, but how it's used in real-world business and analytical scenarios. Excel Concept 50 plays a vital role in data processing, reporting, and automation workflows. Whether you're a beginner or an expert, understanding this topic thoroughly will level up your Excel skills.</w:t>
      </w:r>
    </w:p>
    <w:p>
      <w:r>
        <w:t>🧠 Detailed Explanation:</w:t>
      </w:r>
    </w:p>
    <w:p>
      <w:r>
        <w:t>Excel Concept 50 involves foundational ideas and advanced tricks. First, we cover what the concept means and how it appears in everyday spreadsheet use. Next, we break down best practices and caveats when implementing it. Excel allows modular formula-building, layered logic, and references to dynamically adjust based on context.</w:t>
      </w:r>
    </w:p>
    <w:p>
      <w:r>
        <w:t>🧮 Step-by-Step Formula Examples:</w:t>
      </w:r>
    </w:p>
    <w:p>
      <w:r>
        <w:t>1. =IF(A50&gt;100, "High", "Low") – Evaluates whether the value in A50 exceeds 100.</w:t>
        <w:br/>
        <w:t>2. =VLOOKUP(B50, Sheet2!A:C, 2, FALSE) – Pulls a value from a second sheet.</w:t>
        <w:br/>
        <w:t>3. =SUMIFS(C1:C10, A1:A10, "&gt;100") – Adds values conditionally.</w:t>
        <w:br/>
        <w:t>4. =INDEX(D1:D100, MATCH("Product", A1:A100, 0)) – A robust lookup combination.</w:t>
        <w:br/>
        <w:t>5. =TEXT(DATE(2024, 1, 15), "mmmm yyyy") – Formats a date dynamically.</w:t>
      </w:r>
    </w:p>
    <w:p>
      <w:r>
        <w:t>💼 Real-World Scenario:</w:t>
      </w:r>
    </w:p>
    <w:p>
      <w:r>
        <w:t>Imagine managing a monthly sales tracker. You want to highlight when a salesperson's output exceeds targets, pull their email ID from a secondary table, and summarize totals by region. Using conditional formatting, lookup functions, named ranges, and PivotTables, you can build a dynamic and automated solution with Excel Concept 50.</w:t>
      </w:r>
    </w:p>
    <w:p>
      <w:r>
        <w:t>✅ Best Practices and Pitfalls:</w:t>
      </w:r>
    </w:p>
    <w:p>
      <w:r>
        <w:t>- Avoid hardcoding values in formulas</w:t>
        <w:br/>
        <w:t>- Use named ranges for scalability</w:t>
        <w:br/>
        <w:t>- Validate user input using data validation</w:t>
        <w:br/>
        <w:t>- Always test formulas with sample data before full deployment</w:t>
      </w:r>
    </w:p>
    <w:p>
      <w:pPr>
        <w:pStyle w:val="Heading2"/>
      </w:pPr>
      <w:r>
        <w:t>📝 Practice Task:</w:t>
      </w:r>
    </w:p>
    <w:p>
      <w:r>
        <w:t>1. Build a dataset with at least 20 entries involving sales, region, and target metrics.</w:t>
        <w:br/>
        <w:t>2. Write formulas to calculate performance against targets using IF, SUMIFS, and conditional formatting.</w:t>
        <w:br/>
        <w:t>3. Use VLOOKUP or INDEX-MATCH to bring in salesperson info from a separate table.</w:t>
        <w:br/>
        <w:t>4. Generate a summary dashboard using PivotTables and charts.</w:t>
        <w:br/>
        <w:t>5. Create an Excel sheet with dropdown lists and use INDIRECT or dynamic named ranges.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